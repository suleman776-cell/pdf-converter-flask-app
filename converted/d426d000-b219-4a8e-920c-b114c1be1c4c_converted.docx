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Converted from PDF</w:t>
      </w:r>
    </w:p>
    <w:p>
      <w:r>
        <w:t xml:space="preserve">Name: Raja Salman </w:t>
        <w:br/>
        <w:t xml:space="preserve">ROLL No :  SU92-BSAIM-F24-200 </w:t>
        <w:br/>
        <w:t xml:space="preserve">SECTION:  BSAI-2C </w:t>
        <w:br/>
        <w:t xml:space="preserve">THE SUPERIOR UNIVESITY, LAHORE </w:t>
        <w:br/>
        <w:t xml:space="preserve">TOPIC: </w:t>
        <w:br/>
        <w:t xml:space="preserve">                                Digital  Logic  Design </w:t>
        <w:br/>
        <w:t xml:space="preserve"> </w:t>
        <w:br/>
        <w:t xml:space="preserve"> </w:t>
        <w:br/>
        <w:t xml:space="preserve">Question no :     01 </w:t>
        <w:br/>
        <w:t xml:space="preserve">Half Subtractor: </w:t>
        <w:br/>
        <w:t xml:space="preserve">                             A Half Subtractor is a combinational logic circuit that performs the subtraction of two </w:t>
        <w:br/>
        <w:t xml:space="preserve">binary bits. It has two inputs (minuend A and subtrahend B) and provides two outputs. </w:t>
        <w:br/>
        <w:t xml:space="preserve">Full Subtractor: </w:t>
        <w:br/>
        <w:t xml:space="preserve">                           A Full Subtractor is a combinational logic circuit that performs subtraction of three binary </w:t>
        <w:br/>
        <w:t xml:space="preserve">bits: two input bits (A and B) and a Borrow-in (Bin) from the previous stage. </w:t>
        <w:br/>
        <w:t xml:space="preserve"> </w:t>
        <w:br/>
        <w:t xml:space="preserve">Question no :   02 </w:t>
        <w:br/>
        <w:t xml:space="preserve"> Truth Table of Half Subtractor </w:t>
        <w:br/>
        <w:t xml:space="preserve">A </w:t>
        <w:br/>
        <w:t xml:space="preserve">B </w:t>
        <w:br/>
        <w:t xml:space="preserve">D </w:t>
        <w:br/>
        <w:t xml:space="preserve">Bin </w:t>
        <w:br/>
        <w:t xml:space="preserve">0 </w:t>
        <w:br/>
        <w:t xml:space="preserve">0 </w:t>
        <w:br/>
        <w:t xml:space="preserve">0 </w:t>
        <w:br/>
        <w:t xml:space="preserve">0 </w:t>
        <w:br/>
        <w:t xml:space="preserve">0 </w:t>
        <w:br/>
        <w:t xml:space="preserve">1 </w:t>
        <w:br/>
        <w:t xml:space="preserve">1 </w:t>
        <w:br/>
        <w:t xml:space="preserve">1 </w:t>
        <w:br/>
        <w:t xml:space="preserve">1 </w:t>
        <w:br/>
        <w:t xml:space="preserve">0 </w:t>
        <w:br/>
        <w:t xml:space="preserve">1 </w:t>
        <w:br/>
        <w:t xml:space="preserve">0 </w:t>
        <w:br/>
        <w:t xml:space="preserve">1 </w:t>
        <w:br/>
        <w:t xml:space="preserve">1 </w:t>
        <w:br/>
        <w:t xml:space="preserve">0 </w:t>
        <w:br/>
        <w:t xml:space="preserve">0 </w:t>
        <w:br/>
        <w:t xml:space="preserve"> </w:t>
        <w:br/>
        <w:t xml:space="preserve"> Truth Table of Full Subtractor </w:t>
        <w:br/>
      </w:r>
    </w:p>
    <w:p>
      <w:r>
        <w:t xml:space="preserve">A </w:t>
        <w:br/>
        <w:t xml:space="preserve">B </w:t>
        <w:br/>
        <w:t xml:space="preserve">C </w:t>
        <w:br/>
        <w:t xml:space="preserve">D </w:t>
        <w:br/>
        <w:t xml:space="preserve">Bin </w:t>
        <w:br/>
        <w:t xml:space="preserve">0 </w:t>
        <w:br/>
        <w:t xml:space="preserve">0 </w:t>
        <w:br/>
        <w:t xml:space="preserve">0 </w:t>
        <w:br/>
        <w:t xml:space="preserve">0 </w:t>
        <w:br/>
        <w:t xml:space="preserve">0 </w:t>
        <w:br/>
        <w:t xml:space="preserve">0 </w:t>
        <w:br/>
        <w:t xml:space="preserve">0 </w:t>
        <w:br/>
        <w:t xml:space="preserve">1 </w:t>
        <w:br/>
        <w:t xml:space="preserve">1 </w:t>
        <w:br/>
        <w:t xml:space="preserve">1 </w:t>
        <w:br/>
        <w:t xml:space="preserve">0 </w:t>
        <w:br/>
        <w:t xml:space="preserve">1 </w:t>
        <w:br/>
        <w:t xml:space="preserve">0 </w:t>
        <w:br/>
        <w:t xml:space="preserve">1 </w:t>
        <w:br/>
        <w:t xml:space="preserve">1 </w:t>
        <w:br/>
        <w:t xml:space="preserve">0 </w:t>
        <w:br/>
        <w:t xml:space="preserve">1 </w:t>
        <w:br/>
        <w:t xml:space="preserve">1 </w:t>
        <w:br/>
        <w:t xml:space="preserve">0 </w:t>
        <w:br/>
        <w:t xml:space="preserve">1 </w:t>
        <w:br/>
        <w:t xml:space="preserve">1 </w:t>
        <w:br/>
        <w:t xml:space="preserve">0 </w:t>
        <w:br/>
        <w:t xml:space="preserve">0 </w:t>
        <w:br/>
        <w:t xml:space="preserve">1 </w:t>
        <w:br/>
        <w:t xml:space="preserve">0 </w:t>
        <w:br/>
        <w:t xml:space="preserve">1 </w:t>
        <w:br/>
        <w:t xml:space="preserve">0 </w:t>
        <w:br/>
        <w:t xml:space="preserve">1 </w:t>
        <w:br/>
        <w:t xml:space="preserve">0 </w:t>
        <w:br/>
        <w:t xml:space="preserve">1 </w:t>
        <w:br/>
        <w:t xml:space="preserve">1 </w:t>
        <w:br/>
        <w:t xml:space="preserve">1 </w:t>
        <w:br/>
        <w:t xml:space="preserve">0 </w:t>
        <w:br/>
        <w:t xml:space="preserve">0 </w:t>
        <w:br/>
        <w:t xml:space="preserve">0 </w:t>
        <w:br/>
        <w:t xml:space="preserve">1 </w:t>
        <w:br/>
        <w:t xml:space="preserve">1 </w:t>
        <w:br/>
        <w:t xml:space="preserve">1 </w:t>
        <w:br/>
        <w:t xml:space="preserve">1 </w:t>
        <w:br/>
        <w:t xml:space="preserve">1 </w:t>
        <w:br/>
        <w:t xml:space="preserve"> </w:t>
        <w:br/>
        <w:t xml:space="preserve">Question no : 03 </w:t>
        <w:br/>
        <w:t xml:space="preserve"> Boolean Expression :  </w:t>
        <w:br/>
        <w:t xml:space="preserve">( 1 ) </w:t>
        <w:br/>
        <w:t xml:space="preserve"> Half Subtractor :  </w:t>
        <w:br/>
        <w:t xml:space="preserve"> </w:t>
        <w:br/>
        <w:t xml:space="preserve">o Difference   =   A ⊕ B </w:t>
        <w:br/>
        <w:t xml:space="preserve">o Borrow   =     A' · B </w:t>
        <w:br/>
        <w:t xml:space="preserve"> </w:t>
        <w:br/>
        <w:t xml:space="preserve"> Circuit :  </w:t>
        <w:br/>
        <w:t xml:space="preserve"> </w:t>
        <w:br/>
        <w:t xml:space="preserve"> </w:t>
        <w:br/>
      </w:r>
    </w:p>
    <w:p>
      <w:r>
        <w:t xml:space="preserve"> </w:t>
        <w:br/>
        <w:t xml:space="preserve"> </w:t>
        <w:br/>
        <w:t xml:space="preserve"> </w:t>
        <w:br/>
        <w:t xml:space="preserve">( 2 ) </w:t>
        <w:br/>
        <w:t xml:space="preserve">Full Subtractor :  </w:t>
        <w:br/>
        <w:t xml:space="preserve">o D = A ⊕ B ⊕ Bin </w:t>
        <w:br/>
        <w:t xml:space="preserve">o (B · Bin) + (A' · (B + Bin)) </w:t>
        <w:br/>
        <w:t xml:space="preserve">Circuit : </w:t>
        <w:br/>
        <w:t xml:space="preserve"> </w:t>
        <w:br/>
      </w:r>
    </w:p>
    <w:p>
      <w:r>
        <w:t xml:space="preserve"> </w:t>
        <w:br/>
        <w:t xml:space="preserve"> </w:t>
        <w:br/>
        <w:t xml:space="preserve"> </w:t>
        <w:br/>
        <w:t xml:space="preserve"> </w:t>
        <w:br/>
        <w:t xml:space="preserve">Question no :   04 </w:t>
        <w:br/>
        <w:t xml:space="preserve"> Why We Take Difference and Borrow Outputs: </w:t>
        <w:br/>
        <w:t xml:space="preserve">When subtracting binary numbers: </w:t>
        <w:br/>
        <w:t xml:space="preserve">o The difference shows the result of subtracting the current bits. </w:t>
        <w:br/>
        <w:t xml:space="preserve">o The borrow tells us if the current bit couldn’t subtract properly and had to borrow </w:t>
        <w:br/>
        <w:t xml:space="preserve">1 from the next higher bit. </w:t>
        <w:br/>
        <w:t xml:space="preserve"> </w:t>
        <w:br/>
        <w:t>1</w:t>
        <w:br/>
        <w:t>U1</w:t>
        <w:br/>
        <w:t>1</w:t>
        <w:br/>
        <w:t>U2</w:t>
        <w:br/>
        <w:t>1</w:t>
        <w:br/>
        <w:t>U3</w:t>
        <w:br/>
        <w:t>U4</w:t>
        <w:br/>
        <w:t>U5</w:t>
        <w:br/>
        <w:t>U7</w:t>
        <w:br/>
        <w:t>U6</w:t>
        <w:br/>
        <w:t>U8</w:t>
        <w:br/>
        <w:t>U9</w:t>
        <w:br/>
        <w:t>U10</w:t>
        <w:br/>
        <w:t>U11</w:t>
        <w:br/>
        <w:t>U12</w:t>
        <w:br/>
        <w:t>U13</w:t>
        <w:br/>
        <w:t>U14</w:t>
        <w:br/>
        <w:t>U15</w:t>
        <w:br/>
        <w:t>X1</w:t>
        <w:br/>
        <w:t>X2</w:t>
        <w:br/>
      </w:r>
    </w:p>
    <w:p>
      <w:r>
        <w:t xml:space="preserve"> </w:t>
        <w:br/>
        <w:t xml:space="preserve"> </w:t>
        <w:br/>
        <w:t xml:space="preserve"> </w:t>
        <w:br/>
        <w:t xml:space="preserve">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