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from PDF</w:t>
      </w:r>
    </w:p>
    <w:p>
      <w:r>
        <w:t>Student exam perdiction</w:t>
        <w:br/>
        <w:t>Import necessary libraries</w:t>
        <w:br/>
        <w:t>Pandas:</w:t>
        <w:br/>
        <w:t>For loading, exploring, and manipulating structured data (like .csv files). Used for .read_csv(),</w:t>
        <w:br/>
        <w:t>.head(), .describe(), etc.</w:t>
        <w:br/>
        <w:t>numpy</w:t>
        <w:br/>
        <w:t>Provides numerical computing support, especially for arrays and math functions. Often used</w:t>
        <w:br/>
        <w:t>under the hood by other libraries</w:t>
        <w:br/>
        <w:t>Seaborn</w:t>
        <w:br/>
        <w:t>Built on matplotlib; simplifies beautiful statistical plots (histograms, boxplots, heatmaps).</w:t>
        <w:br/>
        <w:t>Useful for Univariate/Bivariate Analysis</w:t>
        <w:br/>
        <w:t>matplotlib</w:t>
        <w:br/>
        <w:t>A plotting library for basic charts (line, bar, scatter). Used for understanding distributions and</w:t>
        <w:br/>
        <w:t>trends</w:t>
        <w:br/>
        <w:t>Data Collection and understanding</w:t>
        <w:br/>
        <w:t>import pandas as pd</w:t>
        <w:br/>
        <w:t>import numpy as np</w:t>
        <w:br/>
        <w:t>import matplotlib.pyplot as plt</w:t>
        <w:br/>
        <w:t>import seaborn as sns</w:t>
        <w:br/>
        <w:t>from sklearn.model_selection import train_test_split</w:t>
        <w:br/>
        <w:t>from sklearn.preprocessing import StandardScaler, LabelEncoder</w:t>
        <w:br/>
        <w:t>from sklearn.svm import SVC</w:t>
        <w:br/>
        <w:t>from sklearn.metrics import accuracy_score, confusion_matrix, classification_report</w:t>
        <w:br/>
        <w:t>import pickle</w:t>
        <w:br/>
        <w:t>import os  # To check for file existence</w:t>
        <w:br/>
        <w:t>Data Collection and Understanding</w:t>
        <w:br/>
        <w:t>In [137…</w:t>
        <w:br/>
        <w:t>5/26/25, 4:16 PM</w:t>
        <w:br/>
        <w:t>basai2cporjectfile</w:t>
        <w:br/>
        <w:t>file:///C:/Users/HassanComputer/Downloads/basai2cporjectfile.html</w:t>
        <w:br/>
        <w:t>1/16</w:t>
        <w:br/>
      </w:r>
    </w:p>
    <w:p>
      <w:r>
        <w:t>class DataLoader:</w:t>
        <w:br/>
        <w:t xml:space="preserve">    def __init__(self, filepath):</w:t>
        <w:br/>
        <w:t xml:space="preserve">        self.filepath = filepath</w:t>
        <w:br/>
        <w:t xml:space="preserve">    </w:t>
        <w:br/>
        <w:t xml:space="preserve">    def describe(self):</w:t>
        <w:br/>
        <w:t xml:space="preserve">        return self.data.describe()</w:t>
        <w:br/>
        <w:t xml:space="preserve">    def info(self):</w:t>
        <w:br/>
        <w:t xml:space="preserve">        return self.data.info()</w:t>
        <w:br/>
        <w:t xml:space="preserve">    def head(self):</w:t>
        <w:br/>
        <w:t xml:space="preserve">        return self.data.head()</w:t>
        <w:br/>
        <w:t xml:space="preserve">    def tail(self):</w:t>
        <w:br/>
        <w:t xml:space="preserve">        return self.data.tail()</w:t>
        <w:br/>
        <w:t xml:space="preserve">    def load_data(self):</w:t>
        <w:br/>
        <w:t xml:space="preserve">        self.data = pd.read_csv(self.filepath)  </w:t>
        <w:br/>
        <w:t xml:space="preserve">        return self.data</w:t>
        <w:br/>
        <w:t xml:space="preserve"> </w:t>
        <w:br/>
        <w:t xml:space="preserve">    def show_summary(self):</w:t>
        <w:br/>
        <w:t xml:space="preserve">        return self.data.describe() </w:t>
        <w:br/>
        <w:t xml:space="preserve">    def show_info(self):</w:t>
        <w:br/>
        <w:t xml:space="preserve">        return self.data.info()</w:t>
        <w:br/>
        <w:t>Data Preprocessing &amp; Analysis</w:t>
        <w:br/>
        <w:t>class DataPreprocessor:</w:t>
        <w:br/>
        <w:t xml:space="preserve">    def __init__(self, data): </w:t>
        <w:br/>
        <w:t xml:space="preserve">        self.data = data</w:t>
        <w:br/>
        <w:t xml:space="preserve">    def clean_data(self):</w:t>
        <w:br/>
        <w:t xml:space="preserve">        self.data = self.data.dropna()  </w:t>
        <w:br/>
        <w:t xml:space="preserve">        return self.data</w:t>
        <w:br/>
        <w:t xml:space="preserve">    def rename_columns(self):</w:t>
        <w:br/>
        <w:t xml:space="preserve">        self.data = self.data.rename(columns={</w:t>
        <w:br/>
        <w:t xml:space="preserve">            'race/ethnicity': 'race_ethnicity',</w:t>
        <w:br/>
        <w:t xml:space="preserve">            'parental level of education': 'parental_education',</w:t>
        <w:br/>
        <w:t xml:space="preserve">            'test preparation course': 'prep_course',</w:t>
        <w:br/>
        <w:t xml:space="preserve">            'math score': 'math_score',</w:t>
        <w:br/>
        <w:t xml:space="preserve">            'reading score': 'reading_score',</w:t>
        <w:br/>
        <w:t xml:space="preserve">            'writing score': 'writing_score'</w:t>
        <w:br/>
        <w:t xml:space="preserve">        })</w:t>
        <w:br/>
        <w:t xml:space="preserve">        return self.data</w:t>
        <w:br/>
        <w:t xml:space="preserve">    def transform_gender(self):</w:t>
        <w:br/>
        <w:t xml:space="preserve">        self.data['gender'] = self.data['gender'].map({'male': 'M', 'female': 'F'})</w:t>
        <w:br/>
        <w:t xml:space="preserve">        return self.data</w:t>
        <w:br/>
        <w:t xml:space="preserve">    def drop_columns(self):</w:t>
        <w:br/>
        <w:t xml:space="preserve">        columns_to_drop = ['race_ethnicity', 'parental_education', 'lunch', 'prep_c</w:t>
        <w:br/>
        <w:t xml:space="preserve">        self.data = self.data.drop(columns=columns_to_drop)</w:t>
        <w:br/>
        <w:t>In [138…</w:t>
        <w:br/>
        <w:t>In [139…</w:t>
        <w:br/>
        <w:t>5/26/25, 4:16 PM</w:t>
        <w:br/>
        <w:t>basai2cporjectfile</w:t>
        <w:br/>
        <w:t>file:///C:/Users/HassanComputer/Downloads/basai2cporjectfile.html</w:t>
        <w:br/>
        <w:t>2/16</w:t>
        <w:br/>
      </w:r>
    </w:p>
    <w:p>
      <w:r>
        <w:t xml:space="preserve">        return self.data</w:t>
        <w:br/>
        <w:t xml:space="preserve">    def mean(self):</w:t>
        <w:br/>
        <w:t xml:space="preserve">        return {</w:t>
        <w:br/>
        <w:t xml:space="preserve">            "math_mean": self.data['math_score'].mean(),</w:t>
        <w:br/>
        <w:t xml:space="preserve">            "reading_mean": self.data['reading_score'].mean(),</w:t>
        <w:br/>
        <w:t xml:space="preserve">            "writing_mean": self.data['writing_score'].mean()</w:t>
        <w:br/>
        <w:t xml:space="preserve">        }</w:t>
        <w:br/>
        <w:t xml:space="preserve">    def mode(self):</w:t>
        <w:br/>
        <w:t xml:space="preserve">        return {</w:t>
        <w:br/>
        <w:t xml:space="preserve">            "math_mode": self.data['math_score'].mode().values.tolist(),</w:t>
        <w:br/>
        <w:t xml:space="preserve">            "reading_mode": self.data['reading_score'].mode().values.tolist(),</w:t>
        <w:br/>
        <w:t xml:space="preserve">            "writing_mode": self.data['writing_score'].mode().values.tolist()</w:t>
        <w:br/>
        <w:t xml:space="preserve">        }</w:t>
        <w:br/>
        <w:t xml:space="preserve">    def median(self):</w:t>
        <w:br/>
        <w:t xml:space="preserve">        return {</w:t>
        <w:br/>
        <w:t xml:space="preserve">            "math_median": self.data['math_score'].median(),</w:t>
        <w:br/>
        <w:t xml:space="preserve">            "reading_median": self.data['reading_score'].median(),</w:t>
        <w:br/>
        <w:t xml:space="preserve">            "writing_median": self.data['writing_score'].median()</w:t>
        <w:br/>
        <w:t xml:space="preserve">        }</w:t>
        <w:br/>
        <w:t>Graph</w:t>
        <w:br/>
        <w:t>class Graph:</w:t>
        <w:br/>
        <w:t xml:space="preserve">    def __init__(self, df):</w:t>
        <w:br/>
        <w:t xml:space="preserve">        self.df = df</w:t>
        <w:br/>
        <w:t xml:space="preserve">    def plot_histogram(self, bins=10):</w:t>
        <w:br/>
        <w:t xml:space="preserve">        plt.figure(figsize=(10, 6))</w:t>
        <w:br/>
        <w:t xml:space="preserve">        plt.hist(self.df['math_score'], bins=bins, color='skyblue', edgecolor='blac</w:t>
        <w:br/>
        <w:t xml:space="preserve">        plt.title('Math Scores Distribution', fontsize=16)</w:t>
        <w:br/>
        <w:t xml:space="preserve">        plt.xlabel('Math Score', fontsize=14)</w:t>
        <w:br/>
        <w:t xml:space="preserve">        plt.ylabel('Number of Students', fontsize=14)</w:t>
        <w:br/>
        <w:t xml:space="preserve">        plt.grid(True, linestyle='--', alpha=0.7)</w:t>
        <w:br/>
        <w:t xml:space="preserve">        plt.xticks(fontsize=12)</w:t>
        <w:br/>
        <w:t xml:space="preserve">        plt.yticks(fontsize=12)</w:t>
        <w:br/>
        <w:t xml:space="preserve">        plt.tight_layout()</w:t>
        <w:br/>
        <w:t xml:space="preserve">        plt.show()</w:t>
        <w:br/>
        <w:t xml:space="preserve">    def plot_bar(self):</w:t>
        <w:br/>
        <w:t xml:space="preserve">        avg_scores = self.df.groupby('gender')[['math_score', 'reading_score', 'wri</w:t>
        <w:br/>
        <w:t xml:space="preserve">        fig, axes = plt.subplots(1, 3, figsize=(18, 8))  </w:t>
        <w:br/>
        <w:t xml:space="preserve">        axes[0].bar(avg_scores.index, avg_scores['math_score'], color='skyblue')</w:t>
        <w:br/>
        <w:t xml:space="preserve">        axes[0].set_title('Average Math Score by Gender')</w:t>
        <w:br/>
        <w:t xml:space="preserve">        axes[0].set_ylabel('Score')</w:t>
        <w:br/>
        <w:t xml:space="preserve">        axes[0].set_xlabel('Gender')</w:t>
        <w:br/>
        <w:t xml:space="preserve">        axes[1].bar(avg_scores.index, avg_scores['reading_score'], color='lightgree</w:t>
        <w:br/>
        <w:t xml:space="preserve">        axes[1].set_title('Average Reading Score by Gender')</w:t>
        <w:br/>
        <w:t xml:space="preserve">        axes[1].set_ylabel('Score')</w:t>
        <w:br/>
        <w:t xml:space="preserve">        axes[1].set_xlabel('Gender')</w:t>
        <w:br/>
        <w:t>In [140…</w:t>
        <w:br/>
        <w:t>5/26/25, 4:16 PM</w:t>
        <w:br/>
        <w:t>basai2cporjectfile</w:t>
        <w:br/>
        <w:t>file:///C:/Users/HassanComputer/Downloads/basai2cporjectfile.html</w:t>
        <w:br/>
        <w:t>3/16</w:t>
        <w:br/>
      </w:r>
    </w:p>
    <w:p>
      <w:r>
        <w:t xml:space="preserve">        axes[2].bar(avg_scores.index, avg_scores['writing_score'], color='salmon')</w:t>
        <w:br/>
        <w:t xml:space="preserve">        axes[2].set_title('Average Writing Score by Gender')</w:t>
        <w:br/>
        <w:t xml:space="preserve">        axes[2].set_ylabel('Score')</w:t>
        <w:br/>
        <w:t xml:space="preserve">        axes[2].set_xlabel('Gender')</w:t>
        <w:br/>
        <w:t xml:space="preserve">        plt.tight_layout()</w:t>
        <w:br/>
        <w:t xml:space="preserve">        plt.show()</w:t>
        <w:br/>
        <w:t xml:space="preserve">    def plot_pie(self):</w:t>
        <w:br/>
        <w:t xml:space="preserve">        gender_counts = self.df['gender'].value_counts()</w:t>
        <w:br/>
        <w:t xml:space="preserve">        plt.figure(figsize=(6, 6))</w:t>
        <w:br/>
        <w:t xml:space="preserve">        plt.pie(</w:t>
        <w:br/>
        <w:t xml:space="preserve">            gender_counts,</w:t>
        <w:br/>
        <w:t xml:space="preserve">            labels=gender_counts.index,</w:t>
        <w:br/>
        <w:t xml:space="preserve">            autopct='%1.1f%%',</w:t>
        <w:br/>
        <w:t xml:space="preserve">            startangle=90</w:t>
        <w:br/>
        <w:t xml:space="preserve">        )</w:t>
        <w:br/>
        <w:t xml:space="preserve">        plt.title('Gender Distribution')</w:t>
        <w:br/>
        <w:t xml:space="preserve">        plt.axis('equal')  </w:t>
        <w:br/>
        <w:t xml:space="preserve">        plt.show()</w:t>
        <w:br/>
        <w:t xml:space="preserve">    def plot_box(self):</w:t>
        <w:br/>
        <w:t xml:space="preserve">        plt.figure(figsize=(6, 5))</w:t>
        <w:br/>
        <w:t xml:space="preserve">        sns.boxplot(x='gender', y='reading_score', data=self.df)</w:t>
        <w:br/>
        <w:t xml:space="preserve">        plt.title('Reading Score Distribution by Gender')</w:t>
        <w:br/>
        <w:t xml:space="preserve">        plt.xlabel('Gender')</w:t>
        <w:br/>
        <w:t xml:space="preserve">        plt.ylabel('Reading Score')</w:t>
        <w:br/>
        <w:t xml:space="preserve">        plt.show()</w:t>
        <w:br/>
        <w:t xml:space="preserve">    def plot_scatter(self):</w:t>
        <w:br/>
        <w:t xml:space="preserve">        plt.figure(figsize=(6, 5))</w:t>
        <w:br/>
        <w:t xml:space="preserve">        sns.scatterplot(x='math_score', y='reading_score', hue='gender', data=self.</w:t>
        <w:br/>
        <w:t xml:space="preserve">        plt.title('Math vs Reading Scores by Gender')</w:t>
        <w:br/>
        <w:t xml:space="preserve">        plt.xlabel('Math Score')</w:t>
        <w:br/>
        <w:t xml:space="preserve">        plt.ylabel('Reading Score')</w:t>
        <w:br/>
        <w:t xml:space="preserve">        plt.legend(title='Gender')</w:t>
        <w:br/>
        <w:t xml:space="preserve">        plt.show()</w:t>
        <w:br/>
        <w:t xml:space="preserve">     </w:t>
        <w:br/>
        <w:t xml:space="preserve">    def plot_regression(self, x_col, y_col):</w:t>
        <w:br/>
        <w:t xml:space="preserve">        plt.figure(figsize=(8, 6))</w:t>
        <w:br/>
        <w:t xml:space="preserve">        sns.regplot(x=self.df[x_col], y=self.df[y_col])</w:t>
        <w:br/>
        <w:t xml:space="preserve">        plt.title(f'Regression Plot: {x_col} vs {y_col}')</w:t>
        <w:br/>
        <w:t xml:space="preserve">        plt.xlabel(x_col)</w:t>
        <w:br/>
        <w:t xml:space="preserve">        plt.ylabel(y_col)</w:t>
        <w:br/>
        <w:t xml:space="preserve">        plt.show()</w:t>
        <w:br/>
        <w:t xml:space="preserve">    def plot_heatmap(self):</w:t>
        <w:br/>
        <w:t xml:space="preserve">        plt.figure(figsize=(10, 8))</w:t>
        <w:br/>
        <w:t xml:space="preserve">        sns.heatmap(self.df.corr(), annot=True, cmap="coolwarm", fmt=".2f")</w:t>
        <w:br/>
        <w:t xml:space="preserve">        plt.title("Correlation Heatmap")</w:t>
        <w:br/>
        <w:t xml:space="preserve">        plt.show()</w:t>
        <w:br/>
        <w:t>Univariate Analysis</w:t>
        <w:br/>
        <w:t>5/26/25, 4:16 PM</w:t>
        <w:br/>
        <w:t>basai2cporjectfile</w:t>
        <w:br/>
        <w:t>file:///C:/Users/HassanComputer/Downloads/basai2cporjectfile.html</w:t>
        <w:br/>
        <w:t>4/16</w:t>
        <w:br/>
      </w:r>
    </w:p>
    <w:p>
      <w:r>
        <w:t>class Univariate(Graph):</w:t>
        <w:br/>
        <w:t xml:space="preserve">    def __init__(self, df):</w:t>
        <w:br/>
        <w:t xml:space="preserve">        super().__init__(df)</w:t>
        <w:br/>
        <w:t xml:space="preserve">    def plot_histogram(self, column, bins=10):</w:t>
        <w:br/>
        <w:t xml:space="preserve">        plt.figure(figsize=(10, 6))</w:t>
        <w:br/>
        <w:t xml:space="preserve">        plt.hist(self.df[column], bins=bins, color='skyblue', edgecolor='black')</w:t>
        <w:br/>
        <w:t xml:space="preserve">        plt.title(f'Distribution of {column}', fontsize=16)</w:t>
        <w:br/>
        <w:t xml:space="preserve">        plt.xlabel(column, fontsize=14)</w:t>
        <w:br/>
        <w:t xml:space="preserve">        plt.ylabel('Frequency', fontsize=14)</w:t>
        <w:br/>
        <w:t xml:space="preserve">        plt.grid(True, linestyle='--', alpha=0.7)</w:t>
        <w:br/>
        <w:t xml:space="preserve">        plt.xticks(fontsize=12)</w:t>
        <w:br/>
        <w:t xml:space="preserve">        plt.yticks(fontsize=12)</w:t>
        <w:br/>
        <w:t xml:space="preserve">        plt.tight_layout()</w:t>
        <w:br/>
        <w:t xml:space="preserve">        plt.show()</w:t>
        <w:br/>
        <w:t xml:space="preserve">    def plot_box(self, column):</w:t>
        <w:br/>
        <w:t xml:space="preserve">        plt.figure(figsize=(6, 5))</w:t>
        <w:br/>
        <w:t xml:space="preserve">        sns.boxplot(y=self.df[column])</w:t>
        <w:br/>
        <w:t xml:space="preserve">        plt.title(f'Box Plot of {column}')</w:t>
        <w:br/>
        <w:t xml:space="preserve">        plt.ylabel(column)</w:t>
        <w:br/>
        <w:t xml:space="preserve">        plt.show()</w:t>
        <w:br/>
        <w:t xml:space="preserve">    def plot_kde(self, column):</w:t>
        <w:br/>
        <w:t xml:space="preserve">        plt.figure(figsize=(8, 6))</w:t>
        <w:br/>
        <w:t xml:space="preserve">        sns.kdeplot(self.df[column], fill=True)</w:t>
        <w:br/>
        <w:t xml:space="preserve">        plt.title(f'Kernel Density Estimation of {column}')</w:t>
        <w:br/>
        <w:t xml:space="preserve">        plt.xlabel(column)</w:t>
        <w:br/>
        <w:t xml:space="preserve">        plt.ylabel('Density')</w:t>
        <w:br/>
        <w:t xml:space="preserve">        plt.show()</w:t>
        <w:br/>
        <w:t>Bivariate Analysis</w:t>
        <w:br/>
        <w:t>class Bivariate(Graph):</w:t>
        <w:br/>
        <w:t xml:space="preserve">    def __init__(self, df):</w:t>
        <w:br/>
        <w:t xml:space="preserve">        super().__init__(df)</w:t>
        <w:br/>
        <w:t xml:space="preserve">    def plot_scatter(self, x_col, y_col, hue=None):</w:t>
        <w:br/>
        <w:t xml:space="preserve">        plt.figure(figsize=(8, 6))</w:t>
        <w:br/>
        <w:t xml:space="preserve">        sns.scatterplot(x=self.df[x_col], y=self.df[y_col], hue=self.df[hue] if hue</w:t>
        <w:br/>
        <w:t xml:space="preserve">        plt.title(f'Scatter Plot: {x_col} vs {y_col}')</w:t>
        <w:br/>
        <w:t xml:space="preserve">        plt.xlabel(x_col)</w:t>
        <w:br/>
        <w:t xml:space="preserve">        plt.ylabel(y_col)</w:t>
        <w:br/>
        <w:t xml:space="preserve">        plt.legend(title=hue) </w:t>
        <w:br/>
        <w:t xml:space="preserve">        plt.show()</w:t>
        <w:br/>
        <w:t xml:space="preserve">    def plot_regression(self, x_col, y_col):</w:t>
        <w:br/>
        <w:t xml:space="preserve">        plt.figure(figsize=(8, 6))</w:t>
        <w:br/>
        <w:t xml:space="preserve">        sns.regplot(x=self.df[x_col], y=self.df[y_col])</w:t>
        <w:br/>
        <w:t xml:space="preserve">        plt.title(f'Regression Plot: {x_col} vs {y_col}')</w:t>
        <w:br/>
        <w:t xml:space="preserve">        plt.xlabel(x_col)</w:t>
        <w:br/>
        <w:t xml:space="preserve">        plt.ylabel(y_col)</w:t>
        <w:br/>
        <w:t xml:space="preserve">        plt.show()</w:t>
        <w:br/>
        <w:t>In [141…</w:t>
        <w:br/>
        <w:t>In [142…</w:t>
        <w:br/>
        <w:t>5/26/25, 4:16 PM</w:t>
        <w:br/>
        <w:t>basai2cporjectfile</w:t>
        <w:br/>
        <w:t>file:///C:/Users/HassanComputer/Downloads/basai2cporjectfile.html</w:t>
        <w:br/>
        <w:t>5/16</w:t>
        <w:br/>
      </w:r>
    </w:p>
    <w:p>
      <w:r>
        <w:t xml:space="preserve">    def plot_heatmap(self):</w:t>
        <w:br/>
        <w:t xml:space="preserve">        plt.figure(figsize=(10, 8))</w:t>
        <w:br/>
        <w:t xml:space="preserve">        sns.heatmap(self.df.corr(), annot=True, cmap="coolwarm", fmt=".2f")</w:t>
        <w:br/>
        <w:t xml:space="preserve">        plt.title("Correlation Heatmap")</w:t>
        <w:br/>
        <w:t xml:space="preserve">        plt.show()</w:t>
        <w:br/>
        <w:t>Data Spilting</w:t>
        <w:br/>
        <w:t>class DataSplitter:</w:t>
        <w:br/>
        <w:t xml:space="preserve">   </w:t>
        <w:br/>
        <w:t xml:space="preserve">    def __init__(self, X, y):</w:t>
        <w:br/>
        <w:t xml:space="preserve">      </w:t>
        <w:br/>
        <w:t xml:space="preserve">        self.X = X</w:t>
        <w:br/>
        <w:t xml:space="preserve">        self.y = y</w:t>
        <w:br/>
        <w:t xml:space="preserve">    def split(self, test_size=0.2, random_state=42):</w:t>
        <w:br/>
        <w:t xml:space="preserve">       </w:t>
        <w:br/>
        <w:t xml:space="preserve">        print(f"Splitting data with test_size={test_size}, random_state={random_sta</w:t>
        <w:br/>
        <w:t xml:space="preserve">        X_train, X_test, y_train, y_test = train_test_split( self.X, self.y, test_s</w:t>
        <w:br/>
        <w:t xml:space="preserve">        print(f"X_train shape: {X_train.shape}, X_test shape: {X_test.shape}")</w:t>
        <w:br/>
        <w:t xml:space="preserve">        print(f"y_train shape: {y_train.shape}, y_test shape: {y_test.shape}")</w:t>
        <w:br/>
        <w:t xml:space="preserve">        return X_train, X_test, y_train, y_test</w:t>
        <w:br/>
        <w:t>Model Training</w:t>
        <w:br/>
        <w:t>class ModelTrainer:</w:t>
        <w:br/>
        <w:t xml:space="preserve">    def __init__(self, kernel='linear'):</w:t>
        <w:br/>
        <w:t xml:space="preserve">        from sklearn.svm import SVC</w:t>
        <w:br/>
        <w:t xml:space="preserve">        self.model = SVC(kernel=kernel)</w:t>
        <w:br/>
        <w:t xml:space="preserve">    def train(self, X_train, y_train):</w:t>
        <w:br/>
        <w:t xml:space="preserve">        self.model.fit(X_train, y_train)</w:t>
        <w:br/>
        <w:t xml:space="preserve">        print("Model training complete.")</w:t>
        <w:br/>
        <w:t xml:space="preserve">        return self.model</w:t>
        <w:br/>
        <w:t xml:space="preserve">    def evaluate(self, X_test, y_test):</w:t>
        <w:br/>
        <w:t xml:space="preserve">        y_pred = self.model.predict(X_test)</w:t>
        <w:br/>
        <w:t xml:space="preserve">        acc = accuracy_score(y_test, y_pred)</w:t>
        <w:br/>
        <w:t xml:space="preserve">        print(f"Model Accuracy: {acc:.4f}")</w:t>
        <w:br/>
        <w:t xml:space="preserve">        cm = confusion_matrix(y_test, y_pred)</w:t>
        <w:br/>
        <w:t xml:space="preserve">        print("\nConfusion Matrix:")</w:t>
        <w:br/>
        <w:t xml:space="preserve">        print(cm)</w:t>
        <w:br/>
        <w:t xml:space="preserve">        # Plot confusion matrix</w:t>
        <w:br/>
        <w:t xml:space="preserve">        plt.figure(figsize=(6,5))</w:t>
        <w:br/>
        <w:t xml:space="preserve">        sns.heatmap(cm, annot=True, fmt="d", cmap='Blues', cbar=False)</w:t>
        <w:br/>
        <w:t xml:space="preserve">        plt.xlabel('Predicted')</w:t>
        <w:br/>
        <w:t xml:space="preserve">        plt.ylabel('Actual')</w:t>
        <w:br/>
        <w:t xml:space="preserve">        plt.title('Confusion Matrix')</w:t>
        <w:br/>
        <w:t xml:space="preserve">        plt.show()</w:t>
        <w:br/>
        <w:t>In [143…</w:t>
        <w:br/>
        <w:t>In [144…</w:t>
        <w:br/>
        <w:t>5/26/25, 4:16 PM</w:t>
        <w:br/>
        <w:t>basai2cporjectfile</w:t>
        <w:br/>
        <w:t>file:///C:/Users/HassanComputer/Downloads/basai2cporjectfile.html</w:t>
        <w:br/>
        <w:t>6/16</w:t>
        <w:br/>
      </w:r>
    </w:p>
    <w:p>
      <w:r>
        <w:t xml:space="preserve">        return acc, cm</w:t>
        <w:br/>
        <w:t>Model Storage</w:t>
        <w:br/>
        <w:t>class ModelStorage:</w:t>
        <w:br/>
        <w:t xml:space="preserve">    @staticmethod</w:t>
        <w:br/>
        <w:t xml:space="preserve">    def save_model(model, filename='svm_model.pkl'):</w:t>
        <w:br/>
        <w:t xml:space="preserve">        try:</w:t>
        <w:br/>
        <w:t xml:space="preserve">            with open(filename, 'wb') as f:</w:t>
        <w:br/>
        <w:t xml:space="preserve">                pickle.dump(model, f)</w:t>
        <w:br/>
        <w:t xml:space="preserve">            print(f"Model saved successfully to {filename}")</w:t>
        <w:br/>
        <w:t xml:space="preserve">        except Exception as e:</w:t>
        <w:br/>
        <w:t xml:space="preserve">            print(f"Error saving model: {e}")</w:t>
        <w:br/>
        <w:t xml:space="preserve">    @staticmethod</w:t>
        <w:br/>
        <w:t xml:space="preserve">    def load_model(filename='svm_model.pkl'):</w:t>
        <w:br/>
        <w:t xml:space="preserve">        if not os.path.exists(filename):</w:t>
        <w:br/>
        <w:t xml:space="preserve">            print(f"Error: Model file not found at {filename}")</w:t>
        <w:br/>
        <w:t xml:space="preserve">            return None</w:t>
        <w:br/>
        <w:t xml:space="preserve">        try:</w:t>
        <w:br/>
        <w:t xml:space="preserve">            with open(filename, 'rb') as f:</w:t>
        <w:br/>
        <w:t xml:space="preserve">                model = pickle.load(f)</w:t>
        <w:br/>
        <w:t xml:space="preserve">            print(f"Model loaded successfully from {filename}")</w:t>
        <w:br/>
        <w:t xml:space="preserve">            return model</w:t>
        <w:br/>
        <w:t xml:space="preserve">        except Exception as e:</w:t>
        <w:br/>
        <w:t xml:space="preserve">            print(f"Error loading model: {e}")</w:t>
        <w:br/>
        <w:t xml:space="preserve">            return None</w:t>
        <w:br/>
        <w:t>Main Excuetion</w:t>
        <w:br/>
        <w:t>if __name__ == "__main__":</w:t>
        <w:br/>
        <w:t xml:space="preserve">    data_file_path = "exams.csv"</w:t>
        <w:br/>
        <w:t xml:space="preserve">    try:</w:t>
        <w:br/>
        <w:t xml:space="preserve">        print("--- Loading Data ---")</w:t>
        <w:br/>
        <w:t xml:space="preserve">        loader = DataLoader(filepath=data_file_path)</w:t>
        <w:br/>
        <w:t xml:space="preserve">        raw_data = loader.load_data()</w:t>
        <w:br/>
        <w:t xml:space="preserve">        if raw_data is None:</w:t>
        <w:br/>
        <w:t xml:space="preserve">            print("Data loading failed. Exiting.")</w:t>
        <w:br/>
        <w:t xml:space="preserve">        else:</w:t>
        <w:br/>
        <w:t xml:space="preserve">            print("Data loaded successfully.")</w:t>
        <w:br/>
        <w:t xml:space="preserve">        </w:t>
        <w:br/>
        <w:t xml:space="preserve">            print("\n--- Preprocessing Data ---")</w:t>
        <w:br/>
        <w:t xml:space="preserve">            preprocessor = DataPreprocessor(raw_data.copy())</w:t>
        <w:br/>
        <w:t xml:space="preserve">            preprocessor.rename_columns()</w:t>
        <w:br/>
        <w:t xml:space="preserve">            preprocessor.transform_gender()</w:t>
        <w:br/>
        <w:t xml:space="preserve">            processed_data = preprocessor.data</w:t>
        <w:br/>
        <w:t xml:space="preserve">            if 'gender' in processed_data.columns:</w:t>
        <w:br/>
        <w:t xml:space="preserve">                processed_data['gender_encoded'] = processed_data['gender'].map({'M</w:t>
        <w:br/>
        <w:t>In [145…</w:t>
        <w:br/>
        <w:t>In [146…</w:t>
        <w:br/>
        <w:t>5/26/25, 4:16 PM</w:t>
        <w:br/>
        <w:t>basai2cporjectfile</w:t>
        <w:br/>
        <w:t>file:///C:/Users/HassanComputer/Downloads/basai2cporjectfile.html</w:t>
        <w:br/>
        <w:t>7/16</w:t>
        <w:br/>
      </w:r>
    </w:p>
    <w:p>
      <w:r>
        <w:t xml:space="preserve">            else:</w:t>
        <w:br/>
        <w:t xml:space="preserve">                raise KeyError("'gender' column not found in data.")</w:t>
        <w:br/>
        <w:t xml:space="preserve">            required_cols = ['gender', 'math_score', 'reading_score', 'writing_scor</w:t>
        <w:br/>
        <w:t xml:space="preserve">            if all(col in processed_data.columns for col in required_cols):</w:t>
        <w:br/>
        <w:t xml:space="preserve">                graph_visualizer = Graph(df=processed_data)</w:t>
        <w:br/>
        <w:t xml:space="preserve">                graph_visualizer.plot_histogram(bins=15)</w:t>
        <w:br/>
        <w:t xml:space="preserve">                graph_visualizer.plot_bar()</w:t>
        <w:br/>
        <w:t xml:space="preserve">                graph_visualizer.plot_pie()</w:t>
        <w:br/>
        <w:t xml:space="preserve">                graph_visualizer.plot_box()</w:t>
        <w:br/>
        <w:t xml:space="preserve">                graph_visualizer.plot_scatter()</w:t>
        <w:br/>
        <w:t xml:space="preserve">                univariate_analyzer = Univariate(df=processed_data)</w:t>
        <w:br/>
        <w:t xml:space="preserve">                univariate_analyzer.plot_histogram(column='reading_score', bins=20)</w:t>
        <w:br/>
        <w:t xml:space="preserve">                univariate_analyzer.plot_box(column='writing_score')</w:t>
        <w:br/>
        <w:t xml:space="preserve">                univariate_analyzer.plot_kde(column='math_score')</w:t>
        <w:br/>
        <w:t xml:space="preserve">                bivariate_analyzer = Bivariate(df=processed_data)</w:t>
        <w:br/>
        <w:t xml:space="preserve">                bivariate_analyzer.plot_scatter(x_col='math_score', y_col='writing_</w:t>
        <w:br/>
        <w:t xml:space="preserve">                bivariate_analyzer.plot_regression(x_col='reading_score', y_col='wr</w:t>
        <w:br/>
        <w:t xml:space="preserve">                numeric_cols_df = processed_data.select_dtypes(include=np.number)</w:t>
        <w:br/>
        <w:t xml:space="preserve">                if not numeric_cols_df.empty:</w:t>
        <w:br/>
        <w:t xml:space="preserve">                    bivariate_numeric_analyzer = Bivariate(df=numeric_cols_df)</w:t>
        <w:br/>
        <w:t xml:space="preserve">                    bivariate_numeric_analyzer.plot_heatmap()</w:t>
        <w:br/>
        <w:t xml:space="preserve">            else:</w:t>
        <w:br/>
        <w:t xml:space="preserve">                print("Skipping visualization: some required columns missing.")</w:t>
        <w:br/>
        <w:t xml:space="preserve">            print("\n--- Starting Model Training ---")</w:t>
        <w:br/>
        <w:t xml:space="preserve">            </w:t>
        <w:br/>
        <w:t xml:space="preserve">            X = processed_data[['math_score', 'reading_score', 'writing_score']]</w:t>
        <w:br/>
        <w:t xml:space="preserve">            y = processed_data['gender_encoded']</w:t>
        <w:br/>
        <w:t xml:space="preserve">            </w:t>
        <w:br/>
        <w:t xml:space="preserve">            splitter = DataSplitter(X, y)</w:t>
        <w:br/>
        <w:t xml:space="preserve">            X_train, X_test, y_train, y_test = splitter.split(test_size=0.2, random</w:t>
        <w:br/>
        <w:t xml:space="preserve">            scaler = StandardScaler()</w:t>
        <w:br/>
        <w:t xml:space="preserve">            X_train_scaled = scaler.fit_transform(X_train)</w:t>
        <w:br/>
        <w:t xml:space="preserve">            X_test_scaled = scaler.transform(X_test)</w:t>
        <w:br/>
        <w:t xml:space="preserve">            </w:t>
        <w:br/>
        <w:t xml:space="preserve">            trainer = ModelTrainer(kernel='linear')</w:t>
        <w:br/>
        <w:t xml:space="preserve">            model = trainer.train(X_train_scaled, y_train)</w:t>
        <w:br/>
        <w:t xml:space="preserve">            print("\n--- Evaluating Model ---")</w:t>
        <w:br/>
        <w:t xml:space="preserve">            y_pred = model.predict(X_test_scaled)</w:t>
        <w:br/>
        <w:t xml:space="preserve">            acc = accuracy_score(y_test, y_pred)</w:t>
        <w:br/>
        <w:t xml:space="preserve">            print(f"Accuracy: {acc:.4f}")</w:t>
        <w:br/>
        <w:t xml:space="preserve">            print("\nConfusion Matrix:")</w:t>
        <w:br/>
        <w:t xml:space="preserve">            print(confusion_matrix(y_test, y_pred))</w:t>
        <w:br/>
        <w:t xml:space="preserve">            print("\nClassification Report:")</w:t>
        <w:br/>
        <w:t>5/26/25, 4:16 PM</w:t>
        <w:br/>
        <w:t>basai2cporjectfile</w:t>
        <w:br/>
        <w:t>file:///C:/Users/HassanComputer/Downloads/basai2cporjectfile.html</w:t>
        <w:br/>
        <w:t>8/16</w:t>
        <w:br/>
      </w:r>
    </w:p>
    <w:p>
      <w:r>
        <w:t xml:space="preserve">            print(classification_report(y_test, y_pred))</w:t>
        <w:br/>
        <w:t xml:space="preserve">            # Save model</w:t>
        <w:br/>
        <w:t xml:space="preserve">            ModelStorage.save_model(model,"student_exam_svc_model.pkl" )</w:t>
        <w:br/>
        <w:t xml:space="preserve">            print(f"\nModel saved to {"student_exam_svc_model.pkl"}")</w:t>
        <w:br/>
        <w:t xml:space="preserve">            # Load and test model</w:t>
        <w:br/>
        <w:t xml:space="preserve">            loaded_model = ModelStorage.load_model("student_exam_svc_model.pkl")</w:t>
        <w:br/>
        <w:t xml:space="preserve">            if loaded_model:</w:t>
        <w:br/>
        <w:t xml:space="preserve">                sample_preds = loaded_model.predict(X_test_scaled[:5])</w:t>
        <w:br/>
        <w:t xml:space="preserve">                print(f"\nSample Predictions: {sample_preds}")</w:t>
        <w:br/>
        <w:t xml:space="preserve">                print(f"Actual Values: {y_test.iloc[:5].values}")</w:t>
        <w:br/>
        <w:t xml:space="preserve">    except FileNotFoundError:</w:t>
        <w:br/>
        <w:t xml:space="preserve">        print(f"File not found: {data_file_path}")</w:t>
        <w:br/>
        <w:t xml:space="preserve">    except pd.errors.EmptyDataError:</w:t>
        <w:br/>
        <w:t xml:space="preserve">        print(f"Data file is empty: {data_file_path}")</w:t>
        <w:br/>
        <w:t xml:space="preserve">    except KeyError as e:</w:t>
        <w:br/>
        <w:t xml:space="preserve">        print(f"Missing key in data: {e}")</w:t>
        <w:br/>
        <w:t xml:space="preserve">    except Exception as e:</w:t>
        <w:br/>
        <w:t xml:space="preserve">        print(f"Unexpected error: {e}")</w:t>
        <w:br/>
        <w:t xml:space="preserve">        </w:t>
        <w:br/>
        <w:t>--- Loading Data ---</w:t>
        <w:br/>
        <w:t>Data loaded successfully.</w:t>
        <w:br/>
        <w:t>--- Preprocessing Data ---</w:t>
        <w:br/>
        <w:t>5/26/25, 4:16 PM</w:t>
        <w:br/>
        <w:t>basai2cporjectfile</w:t>
        <w:br/>
        <w:t>file:///C:/Users/HassanComputer/Downloads/basai2cporjectfile.html</w:t>
        <w:br/>
        <w:t>9/16</w:t>
        <w:br/>
      </w:r>
    </w:p>
    <w:p>
      <w:r>
        <w:t>5/26/25, 4:16 PM</w:t>
        <w:br/>
        <w:t>basai2cporjectfile</w:t>
        <w:br/>
        <w:t>file:///C:/Users/HassanComputer/Downloads/basai2cporjectfile.html</w:t>
        <w:br/>
        <w:t>10/16</w:t>
        <w:br/>
      </w:r>
    </w:p>
    <w:p>
      <w:r>
        <w:t>5/26/25, 4:16 PM</w:t>
        <w:br/>
        <w:t>basai2cporjectfile</w:t>
        <w:br/>
        <w:t>file:///C:/Users/HassanComputer/Downloads/basai2cporjectfile.html</w:t>
        <w:br/>
        <w:t>11/16</w:t>
        <w:br/>
      </w:r>
    </w:p>
    <w:p>
      <w:r>
        <w:t>5/26/25, 4:16 PM</w:t>
        <w:br/>
        <w:t>basai2cporjectfile</w:t>
        <w:br/>
        <w:t>file:///C:/Users/HassanComputer/Downloads/basai2cporjectfile.html</w:t>
        <w:br/>
        <w:t>12/16</w:t>
        <w:br/>
      </w:r>
    </w:p>
    <w:p>
      <w:r>
        <w:t>5/26/25, 4:16 PM</w:t>
        <w:br/>
        <w:t>basai2cporjectfile</w:t>
        <w:br/>
        <w:t>file:///C:/Users/HassanComputer/Downloads/basai2cporjectfile.html</w:t>
        <w:br/>
        <w:t>13/16</w:t>
        <w:br/>
      </w:r>
    </w:p>
    <w:p>
      <w:r>
        <w:t>5/26/25, 4:16 PM</w:t>
        <w:br/>
        <w:t>basai2cporjectfile</w:t>
        <w:br/>
        <w:t>file:///C:/Users/HassanComputer/Downloads/basai2cporjectfile.html</w:t>
        <w:br/>
        <w:t>14/16</w:t>
        <w:br/>
      </w:r>
    </w:p>
    <w:p>
      <w:r>
        <w:t>5/26/25, 4:16 PM</w:t>
        <w:br/>
        <w:t>basai2cporjectfile</w:t>
        <w:br/>
        <w:t>file:///C:/Users/HassanComputer/Downloads/basai2cporjectfile.html</w:t>
        <w:br/>
        <w:t>15/16</w:t>
        <w:br/>
      </w:r>
    </w:p>
    <w:p>
      <w:r>
        <w:t>--- Starting Model Training ---</w:t>
        <w:br/>
        <w:t>Splitting data with test_size=0.2, random_state=42</w:t>
        <w:br/>
        <w:t>X_train shape: (800, 3), X_test shape: (200, 3)</w:t>
        <w:br/>
        <w:t>y_train shape: (800,), y_test shape: (200,)</w:t>
        <w:br/>
        <w:t>Model training complete.</w:t>
        <w:br/>
        <w:t>--- Evaluating Model ---</w:t>
        <w:br/>
        <w:t>Accuracy: 0.9100</w:t>
        <w:br/>
        <w:t>Confusion Matrix:</w:t>
        <w:br/>
        <w:t>[[93 12]</w:t>
        <w:br/>
        <w:t xml:space="preserve"> [ 6 89]]</w:t>
        <w:br/>
        <w:t>Classification Report:</w:t>
        <w:br/>
        <w:t xml:space="preserve">              precision    recall  f1-score   support</w:t>
        <w:br/>
        <w:t xml:space="preserve">           0       0.94      0.89      0.91       105</w:t>
        <w:br/>
        <w:t xml:space="preserve">           1       0.88      0.94      0.91        95</w:t>
        <w:br/>
        <w:t xml:space="preserve">    accuracy                           0.91       200</w:t>
        <w:br/>
        <w:t xml:space="preserve">   macro avg       0.91      0.91      0.91       200</w:t>
        <w:br/>
        <w:t>weighted avg       0.91      0.91      0.91       200</w:t>
        <w:br/>
        <w:t>Model saved successfully to student_exam_svc_model.pkl</w:t>
        <w:br/>
        <w:t>Model saved to student_exam_svc_model.pkl</w:t>
        <w:br/>
        <w:t>Model loaded successfully from student_exam_svc_model.pkl</w:t>
        <w:br/>
        <w:t>Sample Predictions: [1 1 1 0 0]</w:t>
        <w:br/>
        <w:t>Actual Values: [0 0 1 0 0]</w:t>
        <w:br/>
        <w:t xml:space="preserve"> </w:t>
        <w:br/>
        <w:t>In [ ]:</w:t>
        <w:br/>
        <w:t>5/26/25, 4:16 PM</w:t>
        <w:br/>
        <w:t>basai2cporjectfile</w:t>
        <w:br/>
        <w:t>file:///C:/Users/HassanComputer/Downloads/basai2cporjectfile.html</w:t>
        <w:br/>
        <w:t>16/16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